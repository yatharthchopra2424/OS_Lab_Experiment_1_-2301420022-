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A6897" w14:textId="77777777" w:rsidR="00DF5E90" w:rsidRPr="000D26B5" w:rsidRDefault="005360C8" w:rsidP="394D428F">
      <w:pPr>
        <w:pStyle w:val="Heading1"/>
        <w:spacing w:before="0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94D428F">
        <w:rPr>
          <w:rFonts w:ascii="Times New Roman" w:eastAsia="Times New Roman" w:hAnsi="Times New Roman" w:cs="Times New Roman"/>
          <w:color w:val="000000" w:themeColor="text1"/>
        </w:rPr>
        <w:t>Lab Experiment Sheet-1</w:t>
      </w:r>
    </w:p>
    <w:p w14:paraId="54DC33F2" w14:textId="7D73D4B7" w:rsidR="00DF5E90" w:rsidRPr="000D26B5" w:rsidRDefault="005360C8" w:rsidP="394D428F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School of Engineering and Technology</w:t>
      </w:r>
      <w:r>
        <w:br/>
      </w: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Course Code &amp; Name: </w:t>
      </w:r>
      <w:r w:rsidR="000D26B5"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ENCS</w:t>
      </w:r>
      <w:r w:rsidR="00F70C0D"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234CCEAE"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51</w:t>
      </w:r>
      <w:r w:rsidR="00F70C0D"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Operating System</w:t>
      </w:r>
    </w:p>
    <w:p w14:paraId="62875E3B" w14:textId="77777777" w:rsidR="000D26B5" w:rsidRDefault="005360C8" w:rsidP="394D428F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Program Name: </w:t>
      </w:r>
      <w:proofErr w:type="spellStart"/>
      <w:proofErr w:type="gramStart"/>
      <w:r w:rsidR="000D26B5"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B.Tech</w:t>
      </w:r>
      <w:proofErr w:type="spellEnd"/>
      <w:proofErr w:type="gramEnd"/>
      <w:r w:rsidR="000D26B5" w:rsidRPr="394D4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CSE, AI ML, Data Science, Cyber, FSD, UX/UI</w:t>
      </w:r>
    </w:p>
    <w:p w14:paraId="6629083D" w14:textId="77777777" w:rsidR="00103BE4" w:rsidRDefault="00103BE4" w:rsidP="394D428F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F2DFDE7" w14:textId="77777777" w:rsidR="00103BE4" w:rsidRDefault="00103BE4" w:rsidP="394D428F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404ED4C" w14:textId="77777777" w:rsidR="00103BE4" w:rsidRPr="00103BE4" w:rsidRDefault="00103BE4" w:rsidP="394D42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u w:val="single"/>
        </w:rPr>
      </w:pPr>
      <w:r w:rsidRPr="394D428F">
        <w:rPr>
          <w:rStyle w:val="normaltextrun"/>
          <w:b/>
          <w:bCs/>
          <w:u w:val="single"/>
          <w:lang w:val="en-US"/>
        </w:rPr>
        <w:t>Submission Guidelines</w:t>
      </w:r>
      <w:r w:rsidRPr="394D428F">
        <w:rPr>
          <w:rStyle w:val="eop"/>
          <w:u w:val="single"/>
        </w:rPr>
        <w:t> </w:t>
      </w:r>
    </w:p>
    <w:p w14:paraId="328A6F98" w14:textId="77777777" w:rsidR="00103BE4" w:rsidRDefault="00103BE4" w:rsidP="394D428F">
      <w:pPr>
        <w:pStyle w:val="paragraph"/>
        <w:spacing w:before="0" w:beforeAutospacing="0" w:after="0" w:afterAutospacing="0"/>
        <w:jc w:val="both"/>
        <w:textAlignment w:val="baseline"/>
        <w:rPr>
          <w:color w:val="0F4761"/>
        </w:rPr>
      </w:pPr>
    </w:p>
    <w:p w14:paraId="6C103747" w14:textId="77777777" w:rsidR="00103BE4" w:rsidRDefault="00103BE4" w:rsidP="394D428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i/>
          <w:iCs/>
          <w:color w:val="0F4761"/>
        </w:rPr>
      </w:pPr>
      <w:r w:rsidRPr="394D428F">
        <w:rPr>
          <w:rStyle w:val="normaltextrun"/>
          <w:b/>
          <w:bCs/>
          <w:i/>
          <w:iCs/>
          <w:lang w:val="en-US"/>
        </w:rPr>
        <w:t>General Requirements</w:t>
      </w:r>
      <w:r w:rsidRPr="394D428F">
        <w:rPr>
          <w:rStyle w:val="eop"/>
          <w:i/>
          <w:iCs/>
        </w:rPr>
        <w:t> </w:t>
      </w:r>
    </w:p>
    <w:p w14:paraId="45258140" w14:textId="77777777" w:rsidR="00103BE4" w:rsidRDefault="00103BE4" w:rsidP="394D428F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Submission Deadline:</w:t>
      </w:r>
      <w:r w:rsidRPr="394D428F">
        <w:rPr>
          <w:rStyle w:val="normaltextrun"/>
          <w:color w:val="000000" w:themeColor="text1"/>
          <w:lang w:val="en-US"/>
        </w:rPr>
        <w:t xml:space="preserve"> Assignments must be submitted within one week of the assignment's release date.</w:t>
      </w:r>
      <w:r w:rsidRPr="394D428F">
        <w:rPr>
          <w:rStyle w:val="eop"/>
          <w:color w:val="000000" w:themeColor="text1"/>
        </w:rPr>
        <w:t> </w:t>
      </w:r>
    </w:p>
    <w:p w14:paraId="4ADC41CD" w14:textId="77777777" w:rsidR="00103BE4" w:rsidRDefault="00103BE4" w:rsidP="394D428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Submission Platform:</w:t>
      </w:r>
      <w:r w:rsidRPr="394D428F">
        <w:rPr>
          <w:rStyle w:val="normaltextrun"/>
          <w:color w:val="000000" w:themeColor="text1"/>
          <w:lang w:val="en-US"/>
        </w:rPr>
        <w:t xml:space="preserve"> All assignments are to be submitted via the Learning Management System (LMS).</w:t>
      </w:r>
      <w:r w:rsidRPr="394D428F">
        <w:rPr>
          <w:rStyle w:val="eop"/>
          <w:color w:val="000000" w:themeColor="text1"/>
        </w:rPr>
        <w:t> </w:t>
      </w:r>
    </w:p>
    <w:p w14:paraId="7ED52F3C" w14:textId="77777777" w:rsidR="00103BE4" w:rsidRDefault="00103BE4" w:rsidP="394D428F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GitHub Link:</w:t>
      </w:r>
      <w:r w:rsidRPr="394D428F">
        <w:rPr>
          <w:rStyle w:val="normaltextrun"/>
          <w:color w:val="000000" w:themeColor="text1"/>
          <w:lang w:val="en-US"/>
        </w:rPr>
        <w:t xml:space="preserve"> You must provide a link to your GitHub repository with your submission.</w:t>
      </w:r>
      <w:r w:rsidRPr="394D428F">
        <w:rPr>
          <w:rStyle w:val="eop"/>
          <w:color w:val="000000" w:themeColor="text1"/>
        </w:rPr>
        <w:t> </w:t>
      </w:r>
    </w:p>
    <w:p w14:paraId="538201DD" w14:textId="77777777" w:rsidR="00103BE4" w:rsidRDefault="00103BE4" w:rsidP="394D428F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Individual Submission:</w:t>
      </w:r>
      <w:r w:rsidRPr="394D428F">
        <w:rPr>
          <w:rStyle w:val="normaltextrun"/>
          <w:color w:val="000000" w:themeColor="text1"/>
          <w:lang w:val="en-US"/>
        </w:rPr>
        <w:t xml:space="preserve"> Assignments are to be completed and submitted by each individual student.</w:t>
      </w:r>
      <w:r w:rsidRPr="394D428F">
        <w:rPr>
          <w:rStyle w:val="eop"/>
          <w:color w:val="000000" w:themeColor="text1"/>
        </w:rPr>
        <w:t> </w:t>
      </w:r>
    </w:p>
    <w:p w14:paraId="3D8E58DF" w14:textId="77777777" w:rsidR="00103BE4" w:rsidRDefault="00103BE4" w:rsidP="394D428F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Formatting:</w:t>
      </w:r>
      <w:r w:rsidRPr="394D428F">
        <w:rPr>
          <w:rStyle w:val="normaltextrun"/>
          <w:color w:val="000000" w:themeColor="text1"/>
          <w:lang w:val="en-US"/>
        </w:rPr>
        <w:t xml:space="preserve"> All assignments must adhere to the specific format shared in class.</w:t>
      </w:r>
      <w:r w:rsidRPr="394D428F">
        <w:rPr>
          <w:rStyle w:val="eop"/>
          <w:color w:val="000000" w:themeColor="text1"/>
        </w:rPr>
        <w:t> </w:t>
      </w:r>
    </w:p>
    <w:p w14:paraId="736B420D" w14:textId="77777777" w:rsidR="00103BE4" w:rsidRDefault="00103BE4" w:rsidP="394D428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color w:val="000000"/>
          <w:lang w:val="en-US"/>
        </w:rPr>
      </w:pPr>
    </w:p>
    <w:p w14:paraId="74D1E295" w14:textId="77777777" w:rsidR="00103BE4" w:rsidRDefault="00103BE4" w:rsidP="394D428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color w:val="000000"/>
          <w:lang w:val="en-US"/>
        </w:rPr>
      </w:pPr>
    </w:p>
    <w:p w14:paraId="18F437D5" w14:textId="77777777" w:rsidR="00103BE4" w:rsidRPr="00103BE4" w:rsidRDefault="00103BE4" w:rsidP="394D428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i/>
          <w:iCs/>
          <w:color w:val="000000"/>
          <w:u w:val="single"/>
        </w:rPr>
      </w:pPr>
      <w:r w:rsidRPr="394D428F">
        <w:rPr>
          <w:rStyle w:val="normaltextrun"/>
          <w:b/>
          <w:bCs/>
          <w:i/>
          <w:iCs/>
          <w:color w:val="000000" w:themeColor="text1"/>
          <w:u w:val="single"/>
          <w:lang w:val="en-US"/>
        </w:rPr>
        <w:t>Evaluation</w:t>
      </w:r>
      <w:r w:rsidRPr="394D428F">
        <w:rPr>
          <w:rStyle w:val="eop"/>
          <w:i/>
          <w:iCs/>
          <w:color w:val="000000" w:themeColor="text1"/>
          <w:u w:val="single"/>
        </w:rPr>
        <w:t> </w:t>
      </w:r>
    </w:p>
    <w:p w14:paraId="03E7EC92" w14:textId="77777777" w:rsidR="00103BE4" w:rsidRDefault="00103BE4" w:rsidP="394D428F">
      <w:pPr>
        <w:pStyle w:val="paragraph"/>
        <w:spacing w:before="0" w:beforeAutospacing="0" w:after="0" w:afterAutospacing="0"/>
        <w:jc w:val="both"/>
        <w:textAlignment w:val="baseline"/>
        <w:rPr>
          <w:i/>
          <w:iCs/>
          <w:color w:val="0F4761"/>
        </w:rPr>
      </w:pPr>
    </w:p>
    <w:p w14:paraId="6C0EB188" w14:textId="77777777" w:rsidR="00103BE4" w:rsidRDefault="00103BE4" w:rsidP="394D428F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Total Marks:</w:t>
      </w:r>
      <w:r w:rsidRPr="394D428F">
        <w:rPr>
          <w:rStyle w:val="normaltextrun"/>
          <w:color w:val="000000" w:themeColor="text1"/>
          <w:lang w:val="en-US"/>
        </w:rPr>
        <w:t xml:space="preserve"> This assignment is worth a total of 5 marks.</w:t>
      </w:r>
      <w:r w:rsidRPr="394D428F">
        <w:rPr>
          <w:rStyle w:val="eop"/>
          <w:color w:val="000000" w:themeColor="text1"/>
        </w:rPr>
        <w:t> </w:t>
      </w:r>
    </w:p>
    <w:p w14:paraId="0ABD8F5E" w14:textId="77777777" w:rsidR="00103BE4" w:rsidRDefault="00103BE4" w:rsidP="394D428F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36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Evaluation Metrics:</w:t>
      </w:r>
      <w:r w:rsidRPr="394D428F">
        <w:rPr>
          <w:rStyle w:val="normaltextrun"/>
          <w:color w:val="000000" w:themeColor="text1"/>
          <w:lang w:val="en-US"/>
        </w:rPr>
        <w:t xml:space="preserve"> Assignments will be evaluated based on the following criteria:</w:t>
      </w:r>
      <w:r w:rsidRPr="394D428F">
        <w:rPr>
          <w:rStyle w:val="eop"/>
          <w:color w:val="000000" w:themeColor="text1"/>
        </w:rPr>
        <w:t> </w:t>
      </w:r>
    </w:p>
    <w:p w14:paraId="2531BE6D" w14:textId="77777777" w:rsidR="00103BE4" w:rsidRDefault="00103BE4" w:rsidP="394D428F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108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Originality:</w:t>
      </w:r>
      <w:r w:rsidRPr="394D428F">
        <w:rPr>
          <w:rStyle w:val="normaltextrun"/>
          <w:color w:val="000000" w:themeColor="text1"/>
          <w:lang w:val="en-US"/>
        </w:rPr>
        <w:t xml:space="preserve"> The uniqueness and independent thought demonstrated in the work.</w:t>
      </w:r>
      <w:r w:rsidRPr="394D428F">
        <w:rPr>
          <w:rStyle w:val="eop"/>
          <w:color w:val="000000" w:themeColor="text1"/>
        </w:rPr>
        <w:t> </w:t>
      </w:r>
    </w:p>
    <w:p w14:paraId="006314B2" w14:textId="77777777" w:rsidR="00103BE4" w:rsidRDefault="00103BE4" w:rsidP="394D428F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08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Correctness:</w:t>
      </w:r>
      <w:r w:rsidRPr="394D428F">
        <w:rPr>
          <w:rStyle w:val="normaltextrun"/>
          <w:color w:val="000000" w:themeColor="text1"/>
          <w:lang w:val="en-US"/>
        </w:rPr>
        <w:t xml:space="preserve"> The accuracy and validity of the solutions or content.</w:t>
      </w:r>
      <w:r w:rsidRPr="394D428F">
        <w:rPr>
          <w:rStyle w:val="eop"/>
          <w:color w:val="000000" w:themeColor="text1"/>
        </w:rPr>
        <w:t> </w:t>
      </w:r>
    </w:p>
    <w:p w14:paraId="741DB3DF" w14:textId="77777777" w:rsidR="00103BE4" w:rsidRDefault="00103BE4" w:rsidP="394D428F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080" w:firstLine="0"/>
        <w:jc w:val="both"/>
        <w:textAlignment w:val="baseline"/>
      </w:pPr>
      <w:r w:rsidRPr="394D428F">
        <w:rPr>
          <w:rStyle w:val="normaltextrun"/>
          <w:b/>
          <w:bCs/>
          <w:color w:val="000000" w:themeColor="text1"/>
          <w:lang w:val="en-US"/>
        </w:rPr>
        <w:t>Completeness:</w:t>
      </w:r>
      <w:r w:rsidRPr="394D428F">
        <w:rPr>
          <w:rStyle w:val="normaltextrun"/>
          <w:color w:val="000000" w:themeColor="text1"/>
          <w:lang w:val="en-US"/>
        </w:rPr>
        <w:t xml:space="preserve"> The extent to which all parts of the assignment have been addressed.</w:t>
      </w:r>
      <w:r w:rsidRPr="394D428F">
        <w:rPr>
          <w:rStyle w:val="eop"/>
          <w:color w:val="000000" w:themeColor="text1"/>
        </w:rPr>
        <w:t> </w:t>
      </w:r>
    </w:p>
    <w:p w14:paraId="3272566B" w14:textId="77777777" w:rsidR="00103BE4" w:rsidRDefault="00103BE4" w:rsidP="394D428F">
      <w:pPr>
        <w:spacing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76A15FE" w14:textId="77777777" w:rsidR="00103BE4" w:rsidRDefault="00103BE4" w:rsidP="394D428F">
      <w:pPr>
        <w:spacing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BDAAA48" w14:textId="77777777" w:rsidR="00103BE4" w:rsidRPr="000D26B5" w:rsidRDefault="00103BE4" w:rsidP="394D428F">
      <w:pPr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72A6659" w14:textId="77777777" w:rsidR="00F216DB" w:rsidRDefault="00F216DB" w:rsidP="394D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288102" w14:textId="39D7D3CF" w:rsidR="394D428F" w:rsidRDefault="394D428F" w:rsidP="394D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52B42" w14:textId="77777777" w:rsidR="00DF5E90" w:rsidRPr="005360C8" w:rsidRDefault="005360C8" w:rsidP="394D428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94D42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Experiment Title: Process Creation and Management Using Python OS Module</w:t>
      </w:r>
    </w:p>
    <w:p w14:paraId="544C832D" w14:textId="77777777" w:rsidR="00DF5E90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Experiment Objectives:</w:t>
      </w:r>
    </w:p>
    <w:p w14:paraId="4412DDEC" w14:textId="77777777" w:rsidR="00103BE4" w:rsidRPr="00103BE4" w:rsidRDefault="00103BE4" w:rsidP="394D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36A69" w14:textId="77777777" w:rsidR="00DF5E90" w:rsidRPr="00103BE4" w:rsidRDefault="005360C8" w:rsidP="394D428F">
      <w:pPr>
        <w:jc w:val="both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this assignment, students will simulate Linux process management operations using Python. The experiment focuses on replicating the behaviors of 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fork(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), 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exec(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), and process state inspections using the 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subprocess modules in Python. It provides an understanding of process creation, child-parent 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relationship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and zombie/orphan process scenarios.</w:t>
      </w:r>
    </w:p>
    <w:p w14:paraId="24DCD965" w14:textId="77777777" w:rsidR="00DF5E90" w:rsidRPr="00F216DB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Learning Outcomes:</w:t>
      </w:r>
    </w:p>
    <w:p w14:paraId="533EC2A1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Understand the lifecycle of processes in Linux.</w:t>
      </w:r>
    </w:p>
    <w:p w14:paraId="43B8B685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child processes and execute system commands using Python.</w:t>
      </w:r>
    </w:p>
    <w:p w14:paraId="0E25EB17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Simulate zombie and orphan processes.</w:t>
      </w:r>
    </w:p>
    <w:p w14:paraId="0095A709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Inspect running processes using /proc.</w:t>
      </w:r>
    </w:p>
    <w:p w14:paraId="343FA02C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Demonstrate priority setting via nice values.</w:t>
      </w:r>
    </w:p>
    <w:p w14:paraId="3DD14617" w14:textId="77777777" w:rsidR="00DF5E90" w:rsidRPr="00F216DB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Concepts Used:</w:t>
      </w:r>
    </w:p>
    <w:p w14:paraId="226B42E8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os.fork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(),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os.getpid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(),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os.getppid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63590E4F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._exit(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os.wait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(),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os.nice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007DA56D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subprocess.run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os.execvp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4535E6E" w14:textId="77777777" w:rsidR="00DF5E90" w:rsidRPr="00103BE4" w:rsidRDefault="005360C8" w:rsidP="394D428F">
      <w:pPr>
        <w:pStyle w:val="ListParagraph"/>
        <w:numPr>
          <w:ilvl w:val="0"/>
          <w:numId w:val="9"/>
        </w:num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Reading /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/[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pid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]/status, /exe, and /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fd</w:t>
      </w:r>
      <w:proofErr w:type="spellEnd"/>
    </w:p>
    <w:p w14:paraId="3E3EBC48" w14:textId="77777777" w:rsidR="00DF5E90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Detailed Instructions:</w:t>
      </w:r>
    </w:p>
    <w:p w14:paraId="0A37501D" w14:textId="77777777" w:rsidR="00F216DB" w:rsidRPr="00F216DB" w:rsidRDefault="00F216DB" w:rsidP="394D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1CE64" w14:textId="77777777" w:rsidR="00DF5E90" w:rsidRDefault="005360C8" w:rsidP="394D428F">
      <w:pPr>
        <w:pStyle w:val="ListParagraph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394D42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Pr="394D428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1: Process Creation Utility</w:t>
      </w:r>
    </w:p>
    <w:p w14:paraId="6961BABC" w14:textId="77777777" w:rsidR="00103BE4" w:rsidRDefault="00103BE4" w:rsidP="394D428F">
      <w:pPr>
        <w:pStyle w:val="ListParagraph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0125C25" w14:textId="77777777" w:rsidR="00103BE4" w:rsidRPr="00103BE4" w:rsidRDefault="00103BE4" w:rsidP="394D428F">
      <w:pPr>
        <w:pStyle w:val="ListParagraph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C361C2B" w14:textId="2D81D8AA" w:rsidR="00DF5E90" w:rsidRDefault="005360C8" w:rsidP="394D428F">
      <w:pPr>
        <w:pStyle w:val="ListParagraph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Python program that creates N child processes using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os.fork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 Each child prints: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Its PID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Its Parent PID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A custom message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parent should wait for all children using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os.wait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</w:p>
    <w:p w14:paraId="6545BB5A" w14:textId="77777777" w:rsidR="00103BE4" w:rsidRDefault="00103BE4" w:rsidP="394D428F">
      <w:pPr>
        <w:pStyle w:val="ListParagraph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063948" w14:textId="5E579F03" w:rsidR="394D428F" w:rsidRDefault="394D428F" w:rsidP="394D428F">
      <w:pP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8BD7D20" w14:textId="3C5E0206" w:rsidR="394D428F" w:rsidRDefault="394D428F" w:rsidP="394D428F">
      <w:pP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6213898" w14:textId="096FCFEC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Task 2: Command Execution Using 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exec(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p w14:paraId="3EAA507F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Modify Task 1 so that each child process executes a Linux command (ls, date, 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etc.) using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os.execvp</w:t>
      </w:r>
      <w:proofErr w:type="spellEnd"/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() or </w:t>
      </w:r>
      <w:proofErr w:type="spellStart"/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subprocess.run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14:paraId="73FF084D" w14:textId="77777777" w:rsidR="00DF5E90" w:rsidRPr="00103BE4" w:rsidRDefault="005360C8" w:rsidP="394D428F">
      <w:pPr>
        <w:pStyle w:val="ListBullet"/>
        <w:numPr>
          <w:ilvl w:val="0"/>
          <w:numId w:val="0"/>
        </w:numPr>
        <w:ind w:left="360" w:hanging="360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 3: Zombie &amp; Orphan Processes</w:t>
      </w:r>
    </w:p>
    <w:p w14:paraId="08DB7B93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Zombie: Fork a child and skip 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wait(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in the parent.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Orphan: Parent exits before the child finishes.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Use 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| grep 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defunct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identify zombies.</w:t>
      </w:r>
    </w:p>
    <w:p w14:paraId="6B2D1DD5" w14:textId="77777777" w:rsidR="00DF5E90" w:rsidRPr="00103BE4" w:rsidRDefault="005360C8" w:rsidP="394D428F">
      <w:pPr>
        <w:pStyle w:val="ListBullet"/>
        <w:numPr>
          <w:ilvl w:val="0"/>
          <w:numId w:val="0"/>
        </w:numPr>
        <w:ind w:left="360" w:hanging="360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 4: Inspecting Process Info from /proc</w:t>
      </w:r>
    </w:p>
    <w:p w14:paraId="4F0FAC63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Take a PID as input. Read and print: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Process name, state, memory usage from /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/[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pid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]/status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Executable path from /proc/[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pid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]/exe</w:t>
      </w:r>
      <w:r>
        <w:br/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Open file descriptors from /proc/[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pid</w:t>
      </w:r>
      <w:proofErr w:type="spell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]/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fd</w:t>
      </w:r>
      <w:proofErr w:type="spellEnd"/>
    </w:p>
    <w:p w14:paraId="232DF49C" w14:textId="77777777" w:rsidR="00DF5E90" w:rsidRPr="00103BE4" w:rsidRDefault="005360C8" w:rsidP="394D428F">
      <w:pPr>
        <w:pStyle w:val="ListBullet"/>
        <w:numPr>
          <w:ilvl w:val="0"/>
          <w:numId w:val="0"/>
        </w:numPr>
        <w:ind w:left="360" w:hanging="360"/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 5: Process Prioritization</w:t>
      </w:r>
    </w:p>
    <w:p w14:paraId="22A08C3D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Create multiple CPU-intensive child processes. Assign different </w:t>
      </w:r>
      <w:proofErr w:type="gram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nice(</w:t>
      </w:r>
      <w:proofErr w:type="gramEnd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values. Observe and log execution order to show scheduler impact.</w:t>
      </w:r>
    </w:p>
    <w:p w14:paraId="2BE02146" w14:textId="77777777" w:rsidR="00103BE4" w:rsidRDefault="00103BE4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90FBBB" w14:textId="77777777" w:rsidR="00DF5E90" w:rsidRDefault="005360C8" w:rsidP="394D428F">
      <w:pPr>
        <w:pStyle w:val="Heading2"/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Output:</w:t>
      </w:r>
    </w:p>
    <w:p w14:paraId="506955FE" w14:textId="77777777" w:rsidR="00103BE4" w:rsidRPr="00103BE4" w:rsidRDefault="00103BE4" w:rsidP="394D428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08AE89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Child-parent process tree</w:t>
      </w:r>
    </w:p>
    <w:p w14:paraId="60B17489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Executed system commands from child processes</w:t>
      </w:r>
    </w:p>
    <w:p w14:paraId="3EA84C82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- Verified zombie/orphan states using </w:t>
      </w:r>
      <w:proofErr w:type="spellStart"/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ps</w:t>
      </w:r>
      <w:proofErr w:type="spellEnd"/>
    </w:p>
    <w:p w14:paraId="6FD01F4B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Process details from /proc</w:t>
      </w:r>
    </w:p>
    <w:p w14:paraId="7F123294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Impact of priority using different nice values</w:t>
      </w:r>
    </w:p>
    <w:p w14:paraId="7414C9C3" w14:textId="77777777" w:rsidR="00103BE4" w:rsidRDefault="00103BE4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0B6BF4" w14:textId="77777777" w:rsidR="00DF5E90" w:rsidRPr="005360C8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Complexity Analysis:</w:t>
      </w:r>
    </w:p>
    <w:p w14:paraId="28485B2E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 Complexity: O(n) for n processes.</w:t>
      </w:r>
    </w:p>
    <w:p w14:paraId="6C1A5343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Space Complexity: O(n) due to maintaining process IDs and logs.</w:t>
      </w:r>
    </w:p>
    <w:p w14:paraId="5C8D2B89" w14:textId="77777777" w:rsidR="00103BE4" w:rsidRDefault="00103BE4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F8E5B0" w14:textId="77777777" w:rsidR="00DF5E90" w:rsidRPr="005360C8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Practical Applications:</w:t>
      </w:r>
    </w:p>
    <w:p w14:paraId="528ECFA9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Operating system kernel development</w:t>
      </w:r>
    </w:p>
    <w:p w14:paraId="46F1E6B9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Performance tuning via scheduling</w:t>
      </w:r>
    </w:p>
    <w:p w14:paraId="250040C0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Real-time and embedded system programming</w:t>
      </w:r>
    </w:p>
    <w:p w14:paraId="472F1DA9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Debugging tools and monitoring systems</w:t>
      </w:r>
    </w:p>
    <w:p w14:paraId="62CD3784" w14:textId="1368B728" w:rsidR="00103BE4" w:rsidRPr="00103BE4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Submission </w:t>
      </w:r>
      <w:r w:rsidR="44DDE220"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Format</w:t>
      </w: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C769518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process_management.py: Python script with all tasks.</w:t>
      </w:r>
    </w:p>
    <w:p w14:paraId="1D1F0873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output.txt: Sample output for each task.</w:t>
      </w:r>
    </w:p>
    <w:p w14:paraId="70BF2B37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report.pdf: Summary of objectives, code snapshots, and results.</w:t>
      </w:r>
    </w:p>
    <w:p w14:paraId="589C9F56" w14:textId="77777777" w:rsidR="00DF5E90" w:rsidRPr="00103BE4" w:rsidRDefault="005360C8" w:rsidP="394D428F">
      <w:pPr>
        <w:rPr>
          <w:rStyle w:val="normaltextrun"/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394D428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 README.md: Instructions to run and requirements.</w:t>
      </w:r>
    </w:p>
    <w:p w14:paraId="2ECBFD9D" w14:textId="77777777" w:rsidR="00103BE4" w:rsidRPr="000D26B5" w:rsidRDefault="00103BE4" w:rsidP="394D42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605AF" w14:textId="77777777" w:rsidR="00DF5E90" w:rsidRPr="005360C8" w:rsidRDefault="005360C8" w:rsidP="394D428F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Rubrics for Evaluation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080"/>
        <w:gridCol w:w="4114"/>
      </w:tblGrid>
      <w:tr w:rsidR="005360C8" w:rsidRPr="000D26B5" w14:paraId="50A81821" w14:textId="77777777" w:rsidTr="394D428F">
        <w:trPr>
          <w:trHeight w:val="474"/>
        </w:trPr>
        <w:tc>
          <w:tcPr>
            <w:tcW w:w="2376" w:type="dxa"/>
          </w:tcPr>
          <w:p w14:paraId="1FDF52F2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2080" w:type="dxa"/>
          </w:tcPr>
          <w:p w14:paraId="4B7A4FD8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Max Score</w:t>
            </w:r>
          </w:p>
        </w:tc>
        <w:tc>
          <w:tcPr>
            <w:tcW w:w="4114" w:type="dxa"/>
          </w:tcPr>
          <w:p w14:paraId="31FF54C8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5360C8" w:rsidRPr="000D26B5" w14:paraId="222C6D1C" w14:textId="77777777" w:rsidTr="394D428F">
        <w:trPr>
          <w:trHeight w:val="732"/>
        </w:trPr>
        <w:tc>
          <w:tcPr>
            <w:tcW w:w="2376" w:type="dxa"/>
          </w:tcPr>
          <w:p w14:paraId="6880398B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Conduct of Experiment</w:t>
            </w:r>
          </w:p>
        </w:tc>
        <w:tc>
          <w:tcPr>
            <w:tcW w:w="2080" w:type="dxa"/>
          </w:tcPr>
          <w:p w14:paraId="78941E47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14" w:type="dxa"/>
          </w:tcPr>
          <w:p w14:paraId="066DABBE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Execution, understanding, minimal supervision</w:t>
            </w:r>
          </w:p>
        </w:tc>
      </w:tr>
      <w:tr w:rsidR="005360C8" w:rsidRPr="000D26B5" w14:paraId="0C58675F" w14:textId="77777777" w:rsidTr="394D428F">
        <w:trPr>
          <w:trHeight w:val="747"/>
        </w:trPr>
        <w:tc>
          <w:tcPr>
            <w:tcW w:w="2376" w:type="dxa"/>
          </w:tcPr>
          <w:p w14:paraId="11C5AFCD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Result Demonstration</w:t>
            </w:r>
          </w:p>
        </w:tc>
        <w:tc>
          <w:tcPr>
            <w:tcW w:w="2080" w:type="dxa"/>
          </w:tcPr>
          <w:p w14:paraId="44240AAE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14" w:type="dxa"/>
          </w:tcPr>
          <w:p w14:paraId="7659A04E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Correct output, command execution, process details</w:t>
            </w:r>
          </w:p>
        </w:tc>
      </w:tr>
      <w:tr w:rsidR="005360C8" w:rsidRPr="000D26B5" w14:paraId="2C97D116" w14:textId="77777777" w:rsidTr="394D428F">
        <w:trPr>
          <w:trHeight w:val="1034"/>
        </w:trPr>
        <w:tc>
          <w:tcPr>
            <w:tcW w:w="2376" w:type="dxa"/>
          </w:tcPr>
          <w:p w14:paraId="25753E8E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Viva-Voce</w:t>
            </w:r>
          </w:p>
        </w:tc>
        <w:tc>
          <w:tcPr>
            <w:tcW w:w="2080" w:type="dxa"/>
          </w:tcPr>
          <w:p w14:paraId="5D369756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114" w:type="dxa"/>
          </w:tcPr>
          <w:p w14:paraId="27587BC6" w14:textId="77777777" w:rsidR="005360C8" w:rsidRPr="00103BE4" w:rsidRDefault="005360C8" w:rsidP="394D428F">
            <w:pP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394D42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Clear concepts: fork, exec, zombie/orphan, /proc, scheduling</w:t>
            </w:r>
          </w:p>
        </w:tc>
      </w:tr>
    </w:tbl>
    <w:p w14:paraId="6D4A9689" w14:textId="77777777" w:rsidR="00103BE4" w:rsidRDefault="005360C8" w:rsidP="394D428F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2C25838C" w14:textId="617DEB4C" w:rsidR="00DF5E90" w:rsidRPr="000D26B5" w:rsidRDefault="005360C8" w:rsidP="394D428F">
      <w:pPr>
        <w:rPr>
          <w:rFonts w:ascii="Times New Roman" w:eastAsia="Times New Roman" w:hAnsi="Times New Roman" w:cs="Times New Roman"/>
          <w:sz w:val="24"/>
          <w:szCs w:val="24"/>
        </w:rPr>
      </w:pPr>
      <w:r w:rsidRPr="394D428F">
        <w:rPr>
          <w:rFonts w:ascii="Times New Roman" w:eastAsia="Times New Roman" w:hAnsi="Times New Roman" w:cs="Times New Roman"/>
          <w:sz w:val="24"/>
          <w:szCs w:val="24"/>
        </w:rPr>
        <w:t>Evaluator’s Signature: ______________________</w:t>
      </w:r>
    </w:p>
    <w:p w14:paraId="5DAB6C7B" w14:textId="77777777" w:rsidR="00DF5E90" w:rsidRPr="000D26B5" w:rsidRDefault="00DF5E90" w:rsidP="394D428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F5E90" w:rsidRPr="000D26B5" w:rsidSect="005360C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A6E1E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828CE"/>
    <w:multiLevelType w:val="multilevel"/>
    <w:tmpl w:val="1FE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0F67C2"/>
    <w:multiLevelType w:val="multilevel"/>
    <w:tmpl w:val="98B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0F2797"/>
    <w:multiLevelType w:val="multilevel"/>
    <w:tmpl w:val="EAD44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6246B88"/>
    <w:multiLevelType w:val="multilevel"/>
    <w:tmpl w:val="25601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7E95CC1"/>
    <w:multiLevelType w:val="hybridMultilevel"/>
    <w:tmpl w:val="45A4F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D0784"/>
    <w:multiLevelType w:val="hybridMultilevel"/>
    <w:tmpl w:val="BA644140"/>
    <w:lvl w:ilvl="0" w:tplc="BE5684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224BB"/>
    <w:multiLevelType w:val="hybridMultilevel"/>
    <w:tmpl w:val="8692E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E4F45"/>
    <w:multiLevelType w:val="multilevel"/>
    <w:tmpl w:val="7C7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C668C7"/>
    <w:multiLevelType w:val="hybridMultilevel"/>
    <w:tmpl w:val="C5CEF0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5389E"/>
    <w:multiLevelType w:val="multilevel"/>
    <w:tmpl w:val="8EB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747F93"/>
    <w:multiLevelType w:val="hybridMultilevel"/>
    <w:tmpl w:val="70AAB0AC"/>
    <w:lvl w:ilvl="0" w:tplc="42C4BC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57A94"/>
    <w:multiLevelType w:val="multilevel"/>
    <w:tmpl w:val="ACF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B90DCD"/>
    <w:multiLevelType w:val="multilevel"/>
    <w:tmpl w:val="48C40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282252"/>
    <w:multiLevelType w:val="multilevel"/>
    <w:tmpl w:val="970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EA60FD"/>
    <w:multiLevelType w:val="multilevel"/>
    <w:tmpl w:val="0B8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881805">
    <w:abstractNumId w:val="22"/>
  </w:num>
  <w:num w:numId="2" w16cid:durableId="1321538056">
    <w:abstractNumId w:val="17"/>
  </w:num>
  <w:num w:numId="3" w16cid:durableId="1390498042">
    <w:abstractNumId w:val="8"/>
  </w:num>
  <w:num w:numId="4" w16cid:durableId="1398169995">
    <w:abstractNumId w:val="7"/>
  </w:num>
  <w:num w:numId="5" w16cid:durableId="1410033448">
    <w:abstractNumId w:val="2"/>
  </w:num>
  <w:num w:numId="6" w16cid:durableId="1434351600">
    <w:abstractNumId w:val="14"/>
  </w:num>
  <w:num w:numId="7" w16cid:durableId="1502811493">
    <w:abstractNumId w:val="0"/>
  </w:num>
  <w:num w:numId="8" w16cid:durableId="1617247352">
    <w:abstractNumId w:val="12"/>
  </w:num>
  <w:num w:numId="9" w16cid:durableId="1655792139">
    <w:abstractNumId w:val="13"/>
  </w:num>
  <w:num w:numId="10" w16cid:durableId="1697853757">
    <w:abstractNumId w:val="4"/>
  </w:num>
  <w:num w:numId="11" w16cid:durableId="1698849767">
    <w:abstractNumId w:val="1"/>
  </w:num>
  <w:num w:numId="12" w16cid:durableId="1732918744">
    <w:abstractNumId w:val="23"/>
  </w:num>
  <w:num w:numId="13" w16cid:durableId="2099862866">
    <w:abstractNumId w:val="10"/>
  </w:num>
  <w:num w:numId="14" w16cid:durableId="22369844">
    <w:abstractNumId w:val="18"/>
  </w:num>
  <w:num w:numId="15" w16cid:durableId="328019836">
    <w:abstractNumId w:val="21"/>
  </w:num>
  <w:num w:numId="16" w16cid:durableId="377097263">
    <w:abstractNumId w:val="19"/>
  </w:num>
  <w:num w:numId="17" w16cid:durableId="451442371">
    <w:abstractNumId w:val="20"/>
  </w:num>
  <w:num w:numId="18" w16cid:durableId="487133921">
    <w:abstractNumId w:val="6"/>
  </w:num>
  <w:num w:numId="19" w16cid:durableId="618221090">
    <w:abstractNumId w:val="15"/>
  </w:num>
  <w:num w:numId="20" w16cid:durableId="754396281">
    <w:abstractNumId w:val="9"/>
  </w:num>
  <w:num w:numId="21" w16cid:durableId="857543762">
    <w:abstractNumId w:val="11"/>
  </w:num>
  <w:num w:numId="22" w16cid:durableId="894926130">
    <w:abstractNumId w:val="5"/>
  </w:num>
  <w:num w:numId="23" w16cid:durableId="932979594">
    <w:abstractNumId w:val="3"/>
  </w:num>
  <w:num w:numId="24" w16cid:durableId="9850091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A50"/>
    <w:rsid w:val="000D26B5"/>
    <w:rsid w:val="00103BE4"/>
    <w:rsid w:val="0015074B"/>
    <w:rsid w:val="0029639D"/>
    <w:rsid w:val="00326F90"/>
    <w:rsid w:val="004C6797"/>
    <w:rsid w:val="005360C8"/>
    <w:rsid w:val="009701A8"/>
    <w:rsid w:val="00AA1D8D"/>
    <w:rsid w:val="00B47730"/>
    <w:rsid w:val="00CB0664"/>
    <w:rsid w:val="00DF5E90"/>
    <w:rsid w:val="00F216DB"/>
    <w:rsid w:val="00F2328C"/>
    <w:rsid w:val="00F70C0D"/>
    <w:rsid w:val="00FC693F"/>
    <w:rsid w:val="061E41A7"/>
    <w:rsid w:val="16B22DDA"/>
    <w:rsid w:val="234CCEAE"/>
    <w:rsid w:val="394D428F"/>
    <w:rsid w:val="44DDE220"/>
    <w:rsid w:val="4F047ACD"/>
    <w:rsid w:val="53E1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DA320"/>
  <w14:defaultImageDpi w14:val="300"/>
  <w15:docId w15:val="{E6D1FE3E-281A-41A2-B87B-BA243A28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22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basedOn w:val="Normal"/>
    <w:rsid w:val="0010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103BE4"/>
  </w:style>
  <w:style w:type="character" w:customStyle="1" w:styleId="eop">
    <w:name w:val="eop"/>
    <w:basedOn w:val="DefaultParagraphFont"/>
    <w:rsid w:val="0010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3BBA737D76147BF99A9B038F9E031" ma:contentTypeVersion="7" ma:contentTypeDescription="Create a new document." ma:contentTypeScope="" ma:versionID="8b376815e41cc526ae619092a945e0ea">
  <xsd:schema xmlns:xsd="http://www.w3.org/2001/XMLSchema" xmlns:xs="http://www.w3.org/2001/XMLSchema" xmlns:p="http://schemas.microsoft.com/office/2006/metadata/properties" xmlns:ns2="38b6002c-483d-429b-bde8-cdf0a1cb3776" targetNamespace="http://schemas.microsoft.com/office/2006/metadata/properties" ma:root="true" ma:fieldsID="3cd0c16956f3253b632997a5b595f202" ns2:_="">
    <xsd:import namespace="38b6002c-483d-429b-bde8-cdf0a1cb37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6002c-483d-429b-bde8-cdf0a1cb3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67CB2-98B0-4806-9971-4DED42B547A7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38b6002c-483d-429b-bde8-cdf0a1cb377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D62DEC5-E0E1-40CA-B1C4-5175D569CC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CD033-5C06-4D79-8374-166A8B79D1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6AF15-2E59-4D81-80B7-6BD8452FA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6002c-483d-429b-bde8-cdf0a1cb3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Tanvi Chawla</cp:lastModifiedBy>
  <cp:revision>2</cp:revision>
  <dcterms:created xsi:type="dcterms:W3CDTF">2025-09-01T09:54:00Z</dcterms:created>
  <dcterms:modified xsi:type="dcterms:W3CDTF">2025-09-01T09:54:00Z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0x010100EB83BBA737D76147BF99A9B038F9E031</vt:lpwstr>
  </property>
</Properties>
</file>